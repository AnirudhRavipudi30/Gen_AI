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📌 A/B Testing vs. Hypothesis Testing: Why Do We Need Both?</w:t>
      </w:r>
    </w:p>
    <w:p>
      <w:r>
        <w:t>You’re right that A/B Testing and Hypothesis Testing are related! In fact, A/B Testing is a type of Hypothesis Testing used to compare two versions of something (e.g., stock trading strategies, website designs, or machine learning models).</w:t>
      </w:r>
    </w:p>
    <w:p>
      <w:r>
        <w:t>However, they serve different purposes and are used in slightly different ways. Let’s break it down.</w:t>
      </w:r>
    </w:p>
    <w:p>
      <w:pPr>
        <w:pStyle w:val="Heading2"/>
      </w:pPr>
      <w:r>
        <w:t>1️⃣ A/B Testing: Comparing Two Versions (Real-World Experiment)</w:t>
      </w:r>
    </w:p>
    <w:p>
      <w:r>
        <w:t>👉 A/B Testing is an application of hypothesis testing used to compare two variations of a system or process.</w:t>
      </w:r>
    </w:p>
    <w:p>
      <w:pPr>
        <w:pStyle w:val="Heading3"/>
      </w:pPr>
      <w:r>
        <w:t>📌 Key Characteristics:</w:t>
      </w:r>
    </w:p>
    <w:p>
      <w:r>
        <w:t>✅ Compares two groups (A vs. B) → One is a control group, the other is a treatment group</w:t>
        <w:br/>
        <w:t>✅ Randomly assigns subjects to each group</w:t>
        <w:br/>
        <w:t>✅ Measures the difference in performance (e.g., Stock Strategy A vs. Stock Strategy B)</w:t>
        <w:br/>
        <w:t>✅ Decides if one version is better</w:t>
      </w:r>
    </w:p>
    <w:p>
      <w:pPr>
        <w:pStyle w:val="Heading3"/>
      </w:pPr>
      <w:r>
        <w:t>📉 Example in Stock Market Trading</w:t>
      </w:r>
    </w:p>
    <w:p>
      <w:r>
        <w:t>A trader wants to test two different stock trading strategies:</w:t>
        <w:br/>
        <w:t>- Strategy A (Control) → Uses a simple moving average</w:t>
        <w:br/>
        <w:t>- Strategy B (Treatment) → Uses an advanced AI model</w:t>
        <w:br/>
        <w:br/>
        <w:t>🔹 Run A/B Test → Randomly assign half of the trades to Strategy A and the other half to Strategy B</w:t>
        <w:br/>
        <w:t>🔹 Measure Returns → Compare profitability, risk, and win rates</w:t>
        <w:br/>
        <w:t>🔹 Decide if B is significantly better → If B consistently performs better, switch to Strategy B! 🚀</w:t>
      </w:r>
    </w:p>
    <w:p>
      <w:pPr>
        <w:pStyle w:val="Heading2"/>
      </w:pPr>
      <w:r>
        <w:t>2️⃣ Hypothesis Testing: Checking for Statistical Significance</w:t>
      </w:r>
    </w:p>
    <w:p>
      <w:r>
        <w:t>👉 Hypothesis Testing is a broader statistical method used to determine if an observed effect is real or just due to chance.</w:t>
      </w:r>
    </w:p>
    <w:p>
      <w:pPr>
        <w:pStyle w:val="Heading3"/>
      </w:pPr>
      <w:r>
        <w:t>📌 Key Characteristics:</w:t>
      </w:r>
    </w:p>
    <w:p>
      <w:r>
        <w:t>✅ Tests a general hypothesis about a dataset</w:t>
        <w:br/>
        <w:t>✅ Uses p-values to check if the result is statistically significant</w:t>
        <w:br/>
        <w:t>✅ Does not always involve two separate groups</w:t>
        <w:br/>
        <w:t>✅ Common statistical tests include t-tests, chi-square tests, and ANOVA</w:t>
      </w:r>
    </w:p>
    <w:p>
      <w:pPr>
        <w:pStyle w:val="Heading3"/>
      </w:pPr>
      <w:r>
        <w:t>📉 Example in Stock Market Analysis</w:t>
      </w:r>
    </w:p>
    <w:p>
      <w:r>
        <w:t>A financial analyst wants to test if Monday stock returns are significantly different from other days:</w:t>
        <w:br/>
        <w:t>- Null Hypothesis (H₀): Monday stock returns are not significantly different from other days.</w:t>
        <w:br/>
        <w:t>- Alternative Hypothesis (H₁): Monday stock returns are significantly different from other days.</w:t>
        <w:br/>
        <w:br/>
        <w:t>🔹 Run a t-test → Compare Monday’s returns with other weekdays</w:t>
        <w:br/>
        <w:t>🔹 Check p-value → If p-value &lt; 0.05, reject H₀ → Mondays DO have a significant effect on stock returns!</w:t>
      </w:r>
    </w:p>
    <w:p>
      <w:pPr>
        <w:pStyle w:val="Heading2"/>
      </w:pPr>
      <w:r>
        <w:t>3️⃣ Key Differences: A/B Testing vs. Hypothesis Testing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A/B Testing</w:t>
            </w:r>
          </w:p>
        </w:tc>
        <w:tc>
          <w:tcPr>
            <w:tcW w:type="dxa" w:w="2880"/>
          </w:tcPr>
          <w:p>
            <w:r>
              <w:t>Hypothesis Testing</w:t>
            </w:r>
          </w:p>
        </w:tc>
      </w:tr>
      <w:tr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Compares two versions of something</w:t>
            </w:r>
          </w:p>
        </w:tc>
        <w:tc>
          <w:tcPr>
            <w:tcW w:type="dxa" w:w="2880"/>
          </w:tcPr>
          <w:p>
            <w:r>
              <w:t>Tests if an effect is statistically significant</w:t>
            </w:r>
          </w:p>
        </w:tc>
      </w:tr>
      <w:tr>
        <w:tc>
          <w:tcPr>
            <w:tcW w:type="dxa" w:w="2880"/>
          </w:tcPr>
          <w:p>
            <w:r>
              <w:t>Uses Control &amp; Treatment Groups?</w:t>
            </w:r>
          </w:p>
        </w:tc>
        <w:tc>
          <w:tcPr>
            <w:tcW w:type="dxa" w:w="2880"/>
          </w:tcPr>
          <w:p>
            <w:r>
              <w:t>✅ Yes (A vs. B)</w:t>
            </w:r>
          </w:p>
        </w:tc>
        <w:tc>
          <w:tcPr>
            <w:tcW w:type="dxa" w:w="2880"/>
          </w:tcPr>
          <w:p>
            <w:r>
              <w:t>❌ Not always</w:t>
            </w:r>
          </w:p>
        </w:tc>
      </w:tr>
      <w:tr>
        <w:tc>
          <w:tcPr>
            <w:tcW w:type="dxa" w:w="2880"/>
          </w:tcPr>
          <w:p>
            <w:r>
              <w:t>Random Assignment?</w:t>
            </w:r>
          </w:p>
        </w:tc>
        <w:tc>
          <w:tcPr>
            <w:tcW w:type="dxa" w:w="2880"/>
          </w:tcPr>
          <w:p>
            <w:r>
              <w:t>✅ Yes, groups are randomly split</w:t>
            </w:r>
          </w:p>
        </w:tc>
        <w:tc>
          <w:tcPr>
            <w:tcW w:type="dxa" w:w="2880"/>
          </w:tcPr>
          <w:p>
            <w:r>
              <w:t>❌ Not always required</w:t>
            </w:r>
          </w:p>
        </w:tc>
      </w:tr>
      <w:tr>
        <w:tc>
          <w:tcPr>
            <w:tcW w:type="dxa" w:w="2880"/>
          </w:tcPr>
          <w:p>
            <w:r>
              <w:t>Common Applications</w:t>
            </w:r>
          </w:p>
        </w:tc>
        <w:tc>
          <w:tcPr>
            <w:tcW w:type="dxa" w:w="2880"/>
          </w:tcPr>
          <w:p>
            <w:r>
              <w:t>Websites, ads, stock strategies, trading algorithms</w:t>
            </w:r>
          </w:p>
        </w:tc>
        <w:tc>
          <w:tcPr>
            <w:tcW w:type="dxa" w:w="2880"/>
          </w:tcPr>
          <w:p>
            <w:r>
              <w:t>Market trends, investment risk, statistical tests</w:t>
            </w:r>
          </w:p>
        </w:tc>
      </w:tr>
      <w:tr>
        <w:tc>
          <w:tcPr>
            <w:tcW w:type="dxa" w:w="2880"/>
          </w:tcPr>
          <w:p>
            <w:r>
              <w:t>Example</w:t>
            </w:r>
          </w:p>
        </w:tc>
        <w:tc>
          <w:tcPr>
            <w:tcW w:type="dxa" w:w="2880"/>
          </w:tcPr>
          <w:p>
            <w:r>
              <w:t>Comparing two trading strategies</w:t>
            </w:r>
          </w:p>
        </w:tc>
        <w:tc>
          <w:tcPr>
            <w:tcW w:type="dxa" w:w="2880"/>
          </w:tcPr>
          <w:p>
            <w:r>
              <w:t>Testing if market volatility increased</w:t>
            </w:r>
          </w:p>
        </w:tc>
      </w:tr>
    </w:tbl>
    <w:p>
      <w:pPr>
        <w:pStyle w:val="Heading2"/>
      </w:pPr>
      <w:r>
        <w:t>4️⃣ Why Do We Need Both?</w:t>
      </w:r>
    </w:p>
    <w:p>
      <w:r>
        <w:t>✅ Use Hypothesis Testing when you want to test a general assumption (e.g., “Do Mondays impact stock returns?”).</w:t>
        <w:br/>
        <w:t>✅ Use A/B Testing when you want to compare two versions of something (e.g., “Is Trading Strategy A better than B?”).</w:t>
        <w:br/>
        <w:br/>
        <w:t>🔹 A/B Testing is a practical implementation of Hypothesis Testing in real-world experiments!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